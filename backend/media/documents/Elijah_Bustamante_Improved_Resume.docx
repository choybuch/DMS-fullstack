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3A240" w14:textId="77777777" w:rsidR="00EB0146" w:rsidRDefault="00000000">
      <w:pPr>
        <w:pStyle w:val="Title"/>
      </w:pPr>
      <w:r>
        <w:t>Elijah D. Bustamante</w:t>
      </w:r>
    </w:p>
    <w:p w14:paraId="0EE42F12" w14:textId="77777777" w:rsidR="00EB0146" w:rsidRDefault="00000000">
      <w:r>
        <w:t>Metro Manila, Philippines | 0976-320-9973 | elijah.bustamante30@gmail.com</w:t>
      </w:r>
      <w:r>
        <w:br/>
        <w:t>GitHub: https://github.com/choybuch | LinkedIn: linkedin.com/in/elijahbustamante</w:t>
      </w:r>
    </w:p>
    <w:p w14:paraId="0BED04ED" w14:textId="77777777" w:rsidR="00FD4BEF" w:rsidRDefault="00000000">
      <w:pPr>
        <w:pStyle w:val="Heading1"/>
      </w:pPr>
      <w:r>
        <w:t>Professional Summar</w:t>
      </w:r>
      <w:r w:rsidR="00FD4BEF">
        <w:t xml:space="preserve">y </w:t>
      </w:r>
    </w:p>
    <w:p w14:paraId="1270AE8B" w14:textId="7ABC874E" w:rsidR="00FD4BEF" w:rsidRPr="00FD4BEF" w:rsidRDefault="00FD4BEF" w:rsidP="00FD4BEF">
      <w:r w:rsidRPr="00FD4BEF">
        <w:t>I'm a Computer Science graduate with a passion for both web development and IT support. I've built full-stack applications using the MERN stack and enjoy working on both the front-end and back-end. At the same time, I have solid experience providing technical support and troubleshooting issues, which taught me how important clear communication and quick thinking are in IT roles. I'm always eager to learn new technologies and take on challenges</w:t>
      </w:r>
      <w:r w:rsidR="008D73F4">
        <w:t xml:space="preserve"> </w:t>
      </w:r>
      <w:r w:rsidRPr="00FD4BEF">
        <w:t xml:space="preserve">whether </w:t>
      </w:r>
      <w:proofErr w:type="gramStart"/>
      <w:r w:rsidRPr="00FD4BEF">
        <w:t>it’s</w:t>
      </w:r>
      <w:proofErr w:type="gramEnd"/>
      <w:r w:rsidRPr="00FD4BEF">
        <w:t xml:space="preserve"> writing code, helping users solve problems, or keeping systems running smoothly.</w:t>
      </w:r>
    </w:p>
    <w:p w14:paraId="21C47F38" w14:textId="7EBB8CC9" w:rsidR="00EB0146" w:rsidRDefault="00000000">
      <w:pPr>
        <w:pStyle w:val="Heading1"/>
      </w:pPr>
      <w:r>
        <w:t>Education</w:t>
      </w:r>
    </w:p>
    <w:p w14:paraId="0A5139A0" w14:textId="77777777" w:rsidR="00EB0146" w:rsidRDefault="00000000">
      <w:r>
        <w:t>Bachelor of Science in Computer Science (BSCS)</w:t>
      </w:r>
      <w:r>
        <w:br/>
        <w:t>St. Clare College of Caloocan, 2021–2025</w:t>
      </w:r>
      <w:r>
        <w:br/>
        <w:t>Relevant Coursework: Data Structures, Web Development, Software Engineering</w:t>
      </w:r>
    </w:p>
    <w:p w14:paraId="691C5E07" w14:textId="77777777" w:rsidR="00EB0146" w:rsidRDefault="00000000">
      <w:r>
        <w:t>STEM Strand – Senior High School</w:t>
      </w:r>
      <w:r>
        <w:br/>
        <w:t>Young Achievers’ School of Caloocan, 2019–2021</w:t>
      </w:r>
    </w:p>
    <w:p w14:paraId="00502783" w14:textId="77777777" w:rsidR="00EB0146" w:rsidRDefault="00000000">
      <w:r>
        <w:t>Camarin High School, 2015–2019</w:t>
      </w:r>
    </w:p>
    <w:p w14:paraId="1E086E76" w14:textId="77777777" w:rsidR="00EB0146" w:rsidRDefault="00000000">
      <w:pPr>
        <w:pStyle w:val="Heading1"/>
      </w:pPr>
      <w:r>
        <w:t>Relevant Experience</w:t>
      </w:r>
    </w:p>
    <w:p w14:paraId="44825C3E" w14:textId="77777777" w:rsidR="00EB0146" w:rsidRDefault="00000000">
      <w:r>
        <w:t>IT Help Desk Intern</w:t>
      </w:r>
      <w:r>
        <w:br/>
        <w:t>Social Security System (SSS), Deparo Branch — June–August 2024</w:t>
      </w:r>
    </w:p>
    <w:p w14:paraId="5819814D" w14:textId="77777777" w:rsidR="00EB0146" w:rsidRDefault="00000000">
      <w:r>
        <w:t>- Resolved ~20+ user-reported technical issues weekly, improving response time by 30%</w:t>
      </w:r>
      <w:r>
        <w:br/>
        <w:t>- Assisted in maintaining hardware/software inventory and setting up workstations</w:t>
      </w:r>
      <w:r>
        <w:br/>
        <w:t>- Provided Tier 1 support and documented recurring incidents</w:t>
      </w:r>
    </w:p>
    <w:p w14:paraId="65824B73" w14:textId="77777777" w:rsidR="00EB0146" w:rsidRDefault="00000000">
      <w:pPr>
        <w:pStyle w:val="Heading1"/>
      </w:pPr>
      <w:r>
        <w:t>Certifications</w:t>
      </w:r>
    </w:p>
    <w:p w14:paraId="52956ADF" w14:textId="77777777" w:rsidR="00EB0146" w:rsidRDefault="00000000">
      <w:r>
        <w:t>- Responsive Web Design – freeCodeCamp, June 2025</w:t>
      </w:r>
      <w:r>
        <w:br/>
        <w:t>- Back End Development &amp; APIs – freeCodeCamp, June 2025</w:t>
      </w:r>
      <w:r>
        <w:br/>
        <w:t>- Foundational C# – Microsoft, July 2025</w:t>
      </w:r>
      <w:r>
        <w:br/>
        <w:t>- Web Programming with Python &amp; JavaScript – Harvard/CS50, July 2025</w:t>
      </w:r>
    </w:p>
    <w:p w14:paraId="4931BCA9" w14:textId="77777777" w:rsidR="00EB0146" w:rsidRDefault="00000000">
      <w:pPr>
        <w:pStyle w:val="Heading1"/>
      </w:pPr>
      <w:r>
        <w:lastRenderedPageBreak/>
        <w:t>Projects</w:t>
      </w:r>
    </w:p>
    <w:p w14:paraId="141F7C75" w14:textId="77777777" w:rsidR="00EB0146" w:rsidRDefault="00000000">
      <w:r>
        <w:t>BookHotel – Hotel Booking Web App</w:t>
      </w:r>
    </w:p>
    <w:p w14:paraId="16F65EE9" w14:textId="77777777" w:rsidR="00EB0146" w:rsidRDefault="00000000">
      <w:r>
        <w:t>- GitHub: https://github.com/choybuch/BOOK-HOTEL</w:t>
      </w:r>
      <w:r>
        <w:br/>
        <w:t>- Built with HTML, CSS, JavaScript, Bootstrap, PHP</w:t>
      </w:r>
      <w:r>
        <w:br/>
        <w:t>- Enables hotel search and admin room management</w:t>
      </w:r>
    </w:p>
    <w:p w14:paraId="04A3D249" w14:textId="77777777" w:rsidR="00EB0146" w:rsidRDefault="00000000">
      <w:r>
        <w:t>I Need Coffee – Responsive Coffee Website</w:t>
      </w:r>
    </w:p>
    <w:p w14:paraId="1BC6F27E" w14:textId="77777777" w:rsidR="00EB0146" w:rsidRDefault="00000000">
      <w:r>
        <w:t>- GitHub: https://github.com/choybuch/I-need-coffee</w:t>
      </w:r>
      <w:r>
        <w:br/>
        <w:t>- Built with HTML, CSS, JavaScript</w:t>
      </w:r>
      <w:r>
        <w:br/>
        <w:t>- Focuses on product display and aesthetic design</w:t>
      </w:r>
    </w:p>
    <w:p w14:paraId="3A51998D" w14:textId="77777777" w:rsidR="00EB0146" w:rsidRDefault="00000000">
      <w:r>
        <w:t>Localhire – E-Commerce Web App</w:t>
      </w:r>
    </w:p>
    <w:p w14:paraId="677C7E87" w14:textId="77777777" w:rsidR="00EB0146" w:rsidRDefault="00000000">
      <w:r>
        <w:t>- GitHub: https://github.com/choybuch/localhire</w:t>
      </w:r>
      <w:r>
        <w:br/>
        <w:t>- Full-stack MERN (MongoDB, Express.js, React, Node.js)</w:t>
      </w:r>
      <w:r>
        <w:br/>
        <w:t>- Enables service provider listings and booking</w:t>
      </w:r>
    </w:p>
    <w:p w14:paraId="2E0EE5BF" w14:textId="77777777" w:rsidR="00EB0146" w:rsidRDefault="00000000">
      <w:pPr>
        <w:pStyle w:val="Heading1"/>
      </w:pPr>
      <w:r>
        <w:t>Skills</w:t>
      </w:r>
    </w:p>
    <w:p w14:paraId="0C90AF06" w14:textId="77777777" w:rsidR="00EB0146" w:rsidRDefault="00000000">
      <w:r>
        <w:t>Technical Skills</w:t>
      </w:r>
    </w:p>
    <w:p w14:paraId="25973C78" w14:textId="77777777" w:rsidR="00EB0146" w:rsidRDefault="00000000">
      <w:r>
        <w:t>Languages: JavaScript, Python, C#</w:t>
      </w:r>
      <w:r>
        <w:br/>
        <w:t>Frontend: HTML, CSS, React, Bootstrap, Tailwind CSS</w:t>
      </w:r>
      <w:r>
        <w:br/>
        <w:t>Backend: Node.js, Express, Mongoose</w:t>
      </w:r>
      <w:r>
        <w:br/>
        <w:t>Databases: MongoDB, Firebase Firestore, SQL</w:t>
      </w:r>
      <w:r>
        <w:br/>
        <w:t>Tools/Platforms: Git, GitHub, VS Code, Firebase, Vercel</w:t>
      </w:r>
      <w:r>
        <w:br/>
        <w:t>UI/UX Design: Figma, Framer</w:t>
      </w:r>
    </w:p>
    <w:p w14:paraId="35F77F6B" w14:textId="77777777" w:rsidR="00EB0146" w:rsidRDefault="00000000">
      <w:r>
        <w:t>Soft Skills</w:t>
      </w:r>
    </w:p>
    <w:p w14:paraId="72DFEBB5" w14:textId="77777777" w:rsidR="00EB0146" w:rsidRDefault="00000000">
      <w:r>
        <w:t>- Responsive to code review and continuous improvement</w:t>
      </w:r>
      <w:r>
        <w:br/>
        <w:t>- Team collaboration and communication</w:t>
      </w:r>
      <w:r>
        <w:br/>
        <w:t>- Adaptable and eager to learn new technologies</w:t>
      </w:r>
      <w:r>
        <w:br/>
        <w:t>- Self-motivated and capable of working independently</w:t>
      </w:r>
      <w:r>
        <w:br/>
        <w:t>- Problem-solving and analytical thinking</w:t>
      </w:r>
    </w:p>
    <w:sectPr w:rsidR="00EB01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133946">
    <w:abstractNumId w:val="8"/>
  </w:num>
  <w:num w:numId="2" w16cid:durableId="956833873">
    <w:abstractNumId w:val="6"/>
  </w:num>
  <w:num w:numId="3" w16cid:durableId="1886287146">
    <w:abstractNumId w:val="5"/>
  </w:num>
  <w:num w:numId="4" w16cid:durableId="1722708729">
    <w:abstractNumId w:val="4"/>
  </w:num>
  <w:num w:numId="5" w16cid:durableId="1367950227">
    <w:abstractNumId w:val="7"/>
  </w:num>
  <w:num w:numId="6" w16cid:durableId="673649824">
    <w:abstractNumId w:val="3"/>
  </w:num>
  <w:num w:numId="7" w16cid:durableId="2068525725">
    <w:abstractNumId w:val="2"/>
  </w:num>
  <w:num w:numId="8" w16cid:durableId="652367522">
    <w:abstractNumId w:val="1"/>
  </w:num>
  <w:num w:numId="9" w16cid:durableId="1003820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7354"/>
    <w:rsid w:val="008B6682"/>
    <w:rsid w:val="008D73F4"/>
    <w:rsid w:val="00AA1D8D"/>
    <w:rsid w:val="00B47730"/>
    <w:rsid w:val="00CB0664"/>
    <w:rsid w:val="00EB0146"/>
    <w:rsid w:val="00FC693F"/>
    <w:rsid w:val="00FD4B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7AF23"/>
  <w14:defaultImageDpi w14:val="300"/>
  <w15:docId w15:val="{F562D0D9-041D-490F-BAFC-4791A9EBB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Elijah</cp:lastModifiedBy>
  <cp:revision>1</cp:revision>
  <dcterms:created xsi:type="dcterms:W3CDTF">2013-12-23T23:15:00Z</dcterms:created>
  <dcterms:modified xsi:type="dcterms:W3CDTF">2025-07-31T00:47:00Z</dcterms:modified>
  <cp:category/>
</cp:coreProperties>
</file>